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7 Day Gut Harmony: Nutrition for IBS Relief</w:t>
      </w:r>
    </w:p>
    <w:p>
      <w:r>
        <w:br/>
        <w:t>Managing IBS (Irritable Bowel Syndrome) through diet can alleviate symptoms like bloating, diarrhea, and constipation. This 7-day meal plan focuses on gut-friendly foods that may help ease IBS discomfort.</w:t>
        <w:br/>
        <w:br/>
        <w:t>### Day 1: Soothing Start</w:t>
        <w:br/>
        <w:t>- **Breakfast**: Warm oatmeal with blueberries and flaxseeds</w:t>
        <w:br/>
        <w:t>- **Lunch**: Grilled chicken with steamed zucchini and quinoa</w:t>
        <w:br/>
        <w:t>- **Dinner**: Salmon with roasted sweet potatoes and broccoli</w:t>
        <w:br/>
        <w:br/>
        <w:t>### Day 2: Gut Soothing Meals</w:t>
        <w:br/>
        <w:t>- **Breakfast**: Smoothie with spinach, banana, and almond milk</w:t>
        <w:br/>
        <w:t>- **Lunch**: Turkey meatballs with rice and steamed carrots</w:t>
        <w:br/>
        <w:t>- **Dinner**: Baked cod with mashed cauliflower and spinach</w:t>
        <w:br/>
        <w:br/>
        <w:t>### Day 3: Fiber-Rich and Light</w:t>
        <w:br/>
        <w:t>- **Breakfast**: Scrambled eggs with sautéed spinach</w:t>
        <w:br/>
        <w:t>- **Lunch**: Quinoa and chickpea salad with olive oil and lemon dressing</w:t>
        <w:br/>
        <w:t>- **Dinner**: Grilled shrimp with sautéed kale and brown rice</w:t>
        <w:br/>
        <w:br/>
        <w:t>### Day 4: Restorative Foods</w:t>
        <w:br/>
        <w:t>- **Breakfast**: Chia pudding with almond butter and berries</w:t>
        <w:br/>
        <w:t>- **Lunch**: Roasted chicken with zucchini noodles</w:t>
        <w:br/>
        <w:t>- **Dinner**: Stir-fried tofu with broccoli and bok choy</w:t>
        <w:br/>
        <w:br/>
        <w:t>### Day 5: Gentle, Nourishing Meals</w:t>
        <w:br/>
        <w:t>- **Breakfast**: Rice cakes with almond butter and banana slices</w:t>
        <w:br/>
        <w:t>- **Lunch**: Grilled fish tacos with cabbage and avocado</w:t>
        <w:br/>
        <w:t>- **Dinner**: Steamed cod with roasted Brussels sprouts and sweet potatoes</w:t>
        <w:br/>
        <w:br/>
        <w:t>### Day 6: Easy on the Gut</w:t>
        <w:br/>
        <w:t>- **Breakfast**: Warm quinoa with a dollop of coconut yogurt and berries</w:t>
        <w:br/>
        <w:t>- **Lunch**: Turkey lettuce wraps with avocado</w:t>
        <w:br/>
        <w:t>- **Dinner**: Grilled chicken with roasted carrots and spinach</w:t>
        <w:br/>
        <w:br/>
        <w:t>### Day 7: A Balanced End</w:t>
        <w:br/>
        <w:t>- **Breakfast**: Smoothie bowl with kiwi, chia seeds, and coconut yogurt</w:t>
        <w:br/>
        <w:t>- **Lunch**: Roasted vegetables with quinoa</w:t>
        <w:br/>
        <w:t>- **Dinner**: Grilled salmon with steamed asparagus and brown rice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