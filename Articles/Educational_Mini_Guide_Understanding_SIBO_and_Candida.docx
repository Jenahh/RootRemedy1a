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Educational_Mini_Guide_Understanding_SIBO_and_Candida</w:t>
      </w:r>
    </w:p>
    <w:p>
      <w:r>
        <w:br/>
        <w:t>**Educational Mini Guide: “Understanding SIBO and Candida”**</w:t>
        <w:br/>
        <w:br/>
        <w:t>SIBO (Small Intestinal Bacterial Overgrowth) and Candida are common gut imbalances that can cause digestive discomfort and other symptoms. In this mini guide, we’ll explain what they are, their symptoms, and how they can be managed.</w:t>
        <w:br/>
        <w:br/>
        <w:t>### What is SIBO?</w:t>
        <w:br/>
        <w:t>SIBO occurs when there is an overgrowth of bacteria in the small intestine. Normally, bacteria reside in the large intestine, but when they migrate to the small intestine, they can disrupt digestion, causing symptoms like bloating, diarrhea, constipation, and abdominal pain.</w:t>
        <w:br/>
        <w:br/>
        <w:t>#### Causes of SIBO:</w:t>
        <w:br/>
        <w:t>- Poor motility (slow movement of food through the gut)</w:t>
        <w:br/>
        <w:t>- Low stomach acid</w:t>
        <w:br/>
        <w:t>- Antibiotic overuse</w:t>
        <w:br/>
        <w:t>- Imbalanced gut flora</w:t>
        <w:br/>
        <w:br/>
        <w:t>### What is Candida?</w:t>
        <w:br/>
        <w:t>Candida is a type of yeast that naturally exists in the body. However, an overgrowth of Candida can occur when the body’s balance is disrupted, leading to symptoms like fatigue, sugar cravings, oral thrush, skin rashes, and digestive issues.</w:t>
        <w:br/>
        <w:br/>
        <w:t>#### Causes of Candida Overgrowth:</w:t>
        <w:br/>
        <w:t>- High sugar or refined carbohydrate intake</w:t>
        <w:br/>
        <w:t>- Chronic stress</w:t>
        <w:br/>
        <w:t>- Antibiotic use</w:t>
        <w:br/>
        <w:t>- Weakened immune system</w:t>
        <w:br/>
        <w:br/>
        <w:t>### Symptoms of SIBO and Candida:</w:t>
        <w:br/>
        <w:t>- Bloating</w:t>
        <w:br/>
        <w:t>- Digestive discomfort</w:t>
        <w:br/>
        <w:t>- Sugar cravings</w:t>
        <w:br/>
        <w:t>- Skin issues like rashes or fungal infections</w:t>
        <w:br/>
        <w:t>- Fatigue or brain fog</w:t>
        <w:br/>
        <w:br/>
        <w:t>### Treatment for SIBO and Candida:</w:t>
        <w:br/>
        <w:t>1. **Dietary Adjustments**: Adopting a low-FODMAP diet for SIBO or an anti-fungal diet for Candida can help reduce symptoms.</w:t>
        <w:br/>
        <w:t>2. **Probiotics and Prebiotics**: Supplementing with probiotics may help restore balance in the gut.</w:t>
        <w:br/>
        <w:t>3. **Stress Management**: Since stress can exacerbate gut imbalances, practicing mindfulness and stress reduction techniques is crucial for recovery.</w:t>
        <w:br/>
        <w:t>4. **Medications**: Depending on the severity, your healthcare provider may recommend antibiotics for SIBO or antifungal treatments for Candida.</w:t>
        <w:br/>
        <w:br/>
        <w:t>### Next Steps:</w:t>
        <w:br/>
        <w:t>If you suspect you have SIBO or Candida, it’s important to speak with a healthcare professional to get an accurate diagnosis and personalized treatment plan. Managing these imbalances involves a holistic approach that includes diet, lifestyle changes, and proper supplementation.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