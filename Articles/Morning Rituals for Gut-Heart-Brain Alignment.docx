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Morning Rituals for Gut-Heart-Brain Alignment</w:t>
      </w:r>
    </w:p>
    <w:p>
      <w:r>
        <w:br/>
        <w:t>**Morning Rituals for Gut-Heart-Brain Alignment**</w:t>
        <w:br/>
        <w:br/>
        <w:t>Your morning ritual can set the tone for a balanced day, aligning your gut, heart, and brain for optimal wellness. Here’s a simple routine you can follow to start your day with alignment and intention.</w:t>
        <w:br/>
        <w:br/>
        <w:t>### 1. **Hydration and Breathing (5 minutes)**:</w:t>
        <w:br/>
        <w:t>Start your morning by hydrating your body. Drink a glass of warm water with lemon to kickstart your digestion and hydration. While drinking, practice deep breathing—inhale for 4 counts, hold for 4, and exhale slowly for 6 counts. This breathing technique helps activate your parasympathetic nervous system, promoting calm and balance.</w:t>
        <w:br/>
        <w:br/>
        <w:t>### 2. **Gut-Nourishing Breakfast (15 minutes)**:</w:t>
        <w:br/>
        <w:t>Fuel your body with a gut-friendly breakfast, such as a smoothie made with greens, berries, chia seeds, and coconut yogurt. This meal supports both gut health and mental clarity.</w:t>
        <w:br/>
        <w:br/>
        <w:t>### 3. **Mindful Movement (10-15 minutes)**:</w:t>
        <w:br/>
        <w:t>Engage in light stretching, yoga, or a gentle walk to get your blood flowing and release any physical tension. Focus on the sensations in your body as you move to ground yourself.</w:t>
        <w:br/>
        <w:br/>
        <w:t>### 4. **Intention Setting &amp; Gratitude (5 minutes)**:</w:t>
        <w:br/>
        <w:t>Sit in a comfortable position and close your eyes. Take a few deep breaths and set an intention for the day. Reflect on something you’re grateful for—this practice can reduce stress and promote a positive mindset.</w:t>
        <w:br/>
        <w:br/>
        <w:t>### 5. **Affirmations for Alignment (5 minutes)**:</w:t>
        <w:br/>
        <w:t>Finish your morning ritual by repeating affirmations that connect your gut, heart, and mind. Say out loud: “I nourish my body with kindness, and I am aligned in my heart, mind, and gut.”</w:t>
        <w:br/>
        <w:br/>
        <w:t>### Why It Works:</w:t>
        <w:br/>
        <w:t>These practices help reduce stress, support digestion, and set a grounded, positive tone for your day. By aligning your gut, heart, and brain, you create a foundation of wellness that supports both physical and emotional health throughout the day.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