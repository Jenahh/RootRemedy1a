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Digestive Detox: Cleanse &amp; Restore (7 day reset)</w:t>
      </w:r>
    </w:p>
    <w:p>
      <w:r>
        <w:br/>
        <w:t>This 7-day detox plan is designed to cleanse and restore your digestive system, helping you feel rejuvenated and supported.</w:t>
        <w:br/>
        <w:br/>
        <w:t>### Day 1: Hydrate and Nourish</w:t>
        <w:br/>
        <w:t>- **Breakfast**: Warm lemon water and a smoothie with spinach, ginger, and banana</w:t>
        <w:br/>
        <w:t>- **Lunch**: Quinoa and vegetable soup</w:t>
        <w:br/>
        <w:t>- **Dinner**: Grilled chicken with roasted sweet potatoes and broccoli</w:t>
        <w:br/>
        <w:br/>
        <w:t>### Day 2: Light and Healing</w:t>
        <w:br/>
        <w:t>- **Breakfast**: Chia pudding with almond milk and fresh berries</w:t>
        <w:br/>
        <w:t>- **Lunch**: Avocado toast with a side of mixed greens</w:t>
        <w:br/>
        <w:t>- **Dinner**: Baked salmon with steamed kale and quinoa</w:t>
        <w:br/>
        <w:br/>
        <w:t>### Day 3: Fiber-Rich and Detoxifying</w:t>
        <w:br/>
        <w:t>- **Breakfast**: Smoothie bowl with kiwi, chia seeds, and coconut yogurt</w:t>
        <w:br/>
        <w:t>- **Lunch**: Lentil salad with olive oil dressing and lemon</w:t>
        <w:br/>
        <w:t>- **Dinner**: Grilled shrimp with quinoa and sautéed spinach</w:t>
        <w:br/>
        <w:br/>
        <w:t>### Day 4: Gentle Cleanse</w:t>
        <w:br/>
        <w:t>- **Breakfast**: Overnight oats with flaxseeds and almonds</w:t>
        <w:br/>
        <w:t>- **Lunch**: Roasted vegetables with quinoa and tahini sauce</w:t>
        <w:br/>
        <w:t>- **Dinner**: Grilled chicken with steamed asparagus and sweet potatoes</w:t>
        <w:br/>
        <w:br/>
        <w:t>### Day 5: Restorative Foods</w:t>
        <w:br/>
        <w:t>- **Breakfast**: Green smoothie with almond milk, spinach, and berries</w:t>
        <w:br/>
        <w:t>- **Lunch**: Chickpea salad with cucumber, tomatoes, and olive oil</w:t>
        <w:br/>
        <w:t>- **Dinner**: Stir-fried tofu with broccoli and brown rice</w:t>
        <w:br/>
        <w:br/>
        <w:t>### Day 6: Detox and Balance</w:t>
        <w:br/>
        <w:t>- **Breakfast**: Warm lemon water and a bowl of mixed berries</w:t>
        <w:br/>
        <w:t>- **Lunch**: Lentil and vegetable stew</w:t>
        <w:br/>
        <w:t>- **Dinner**: Salmon with roasted Brussels sprouts and quinoa</w:t>
        <w:br/>
        <w:br/>
        <w:t>### Day 7: Final Reset</w:t>
        <w:br/>
        <w:t>- **Breakfast**: Oatmeal with chia seeds, walnuts, and blueberries</w:t>
        <w:br/>
        <w:t>- **Lunch**: Quinoa salad with roasted vegetables and tahini dressing</w:t>
        <w:br/>
        <w:t>- **Dinner**: Grilled chicken with roasted cauliflower and spinach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