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Mindset Tips for Gut &amp; Mental Wellness</w:t>
      </w:r>
    </w:p>
    <w:p>
      <w:r>
        <w:br/>
        <w:t>- Practice Mindful Eating: Slow down and pay attention to the flavors, textures, and smells of your food. This helps the digestive process and supports gut health by reducing stress.</w:t>
        <w:br/>
        <w:t>- Positive Self-Talk: Engage in positive affirmations that support your gut health journey. “I nourish my body with foods that support my wellness.”</w:t>
        <w:br/>
        <w:t>- Stay Present: Stress can affect your digestion. Take time throughout your day to breathe deeply, practice mindfulness, and stay present in the moment.</w:t>
        <w:br/>
        <w:t>- Gratitude Journaling: Writing down three things you’re grateful for daily can shift your mindset, lowering stress and promoting better digestion.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