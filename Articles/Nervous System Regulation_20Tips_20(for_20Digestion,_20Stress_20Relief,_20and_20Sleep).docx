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Nervous System Regulation Tips (for Digestion, Stress Relief, and Sleep)</w:t>
      </w:r>
    </w:p>
    <w:p>
      <w:r>
        <w:br/>
        <w:t>- Deep Breathing: Practice diaphragmatic breathing for 5 minutes each day. Inhale deeply through the nose, hold for 4 seconds, and exhale through the mouth. This helps activate the parasympathetic nervous system to promote relaxation and support digestion.</w:t>
        <w:br/>
        <w:t>- Gentle Movement: Engage in low-impact activities like walking or yoga. These activities reduce stress hormones and aid digestion by stimulating the gut.</w:t>
        <w:br/>
        <w:t>- Sleep Hygiene: Maintain a consistent sleep schedule. Aim for 7-9 hours of sleep per night, which is essential for nervous system regulation and gut health.</w:t>
        <w:br/>
        <w:t>- Herbal Teas: Drink chamomile or peppermint tea before bed. Both herbs support digestion and have a calming effect on the nervous system.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