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Audio_Series_Healing_from_the_Inside_Out</w:t>
      </w:r>
    </w:p>
    <w:p>
      <w:r>
        <w:br/>
        <w:t>**Audio Series: “Healing from the Inside Out”**</w:t>
        <w:br/>
        <w:br/>
        <w:t>This audio series is designed to help you align your mind, body, and gut health for holistic healing. Each episode focuses on different aspects of gut health, from emotional healing to physical wellness practices.</w:t>
        <w:br/>
        <w:br/>
        <w:t>### Episode 1: The Gut-Brain Connection</w:t>
        <w:br/>
        <w:t>- In this episode, we explore how the gut and brain are interconnected. You will learn how emotional stress can affect your gut health and vice versa. Tune in for relaxation exercises that support the gut-brain axis.</w:t>
        <w:br/>
        <w:br/>
        <w:t>### Episode 2: Addressing the Root Causes of SIBO and Candida</w:t>
        <w:br/>
        <w:t>- Discover the underlying factors that contribute to SIBO and Candida overgrowth. We’ll dive deep into the impact of diet, lifestyle, and stress on gut health and offer strategies for healing.</w:t>
        <w:br/>
        <w:br/>
        <w:t>### Episode 3: Managing Stress for Better Gut Health</w:t>
        <w:br/>
        <w:t>- Stress is a major contributor to gut imbalances. In this episode, you’ll learn effective techniques for stress management that support digestion and gut healing.</w:t>
        <w:br/>
        <w:br/>
        <w:t>### Episode 4: The Power of Probiotics and Fermented Foods</w:t>
        <w:br/>
        <w:t>- In this episode, we explore the benefits of probiotics and fermented foods for restoring gut flora and promoting digestive health.</w:t>
        <w:br/>
        <w:br/>
        <w:t>### Episode 5: Healing from the Inside Out</w:t>
        <w:br/>
        <w:t>- The final episode provides practical tips on creating a balanced, gut-friendly lifestyle. Learn about dietary changes, supplementation, and lifestyle shifts that support overall wellness and a healthy gut microbiome.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