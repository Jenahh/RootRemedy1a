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“Day in the Life” Gut-Healthy Routine</w:t>
      </w:r>
    </w:p>
    <w:p>
      <w:r>
        <w:br/>
        <w:t>- **Morning**:</w:t>
        <w:br/>
        <w:t xml:space="preserve">  - Start your day with a glass of water and a probiotic-rich breakfast like chia pudding with berries and almond butter.</w:t>
        <w:br/>
        <w:t xml:space="preserve">  - Practice 5 minutes of deep breathing to center yourself before diving into your day.</w:t>
        <w:br/>
        <w:t>- **Mid-Morning**:</w:t>
        <w:br/>
        <w:t xml:space="preserve">  - Snack on a handful of walnuts and a green smoothie with spinach, pineapple, and coconut yogurt.</w:t>
        <w:br/>
        <w:t xml:space="preserve">  - Take a short walk to support digestion.</w:t>
        <w:br/>
        <w:t>- **Lunch**:</w:t>
        <w:br/>
        <w:t xml:space="preserve">  - Enjoy a quinoa &amp; veggie salad with tahini dressing, focusing on mindful eating and chewing thoroughly.</w:t>
        <w:br/>
        <w:t>- **Afternoon**:</w:t>
        <w:br/>
        <w:t xml:space="preserve">  - Take 10 minutes for a stress-relieving practice such as journaling or gentle stretching.</w:t>
        <w:br/>
        <w:t>- **Dinner**:</w:t>
        <w:br/>
        <w:t xml:space="preserve">  - Have grilled salmon with roasted sweet potatoes and broccoli. Remember to eat slowly and savor each bite.</w:t>
        <w:br/>
        <w:t xml:space="preserve">  - Before bed, sip on chamomile tea to support relaxation and digestion.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