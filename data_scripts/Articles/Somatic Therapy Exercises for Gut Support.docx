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Somatic Therapy Exercises for Gut Support</w:t>
      </w:r>
    </w:p>
    <w:p>
      <w:r>
        <w:br/>
        <w:t>1. Gentle Stomach Massage: Place both hands on your abdomen and gently massage in circular motions. This can help release tension in the gut and stimulate digestion.</w:t>
        <w:br/>
        <w:t>2. Breathwork for Relaxation: Sit in a comfortable position. Inhale deeply for 4 counts, hold for 4, and exhale slowly for 6 counts. Focus on feeling the expansion in your belly and relax any tension.</w:t>
        <w:br/>
        <w:t>3. Body Scan Meditation: Close your eyes and mentally scan your body from head to toe. Release any tightness you may be holding in your stomach or digestive area.</w:t>
        <w:br/>
        <w:t>4. Pelvic Rocking: On your back, gently rock your pelvis forward and back. This subtle movement can help alleviate tension in the lower abdomen.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