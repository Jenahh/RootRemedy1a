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Fiber Focus: Gut Health from the Inside Out (5 day meal plan)</w:t>
      </w:r>
    </w:p>
    <w:p>
      <w:r>
        <w:br/>
        <w:t>Fiber is a powerhouse nutrient for the gut, providing multiple benefits such as regulating digestion and supporting a healthy microbiome. Here’s a 5-day meal plan to boost your fiber intake for optimal gut health.</w:t>
        <w:br/>
        <w:br/>
        <w:t>### Day 1: Fiber-Rich Start</w:t>
        <w:br/>
        <w:t>- **Breakfast**: Whole grain toast with avocado and a sprinkle of chia seeds</w:t>
        <w:br/>
        <w:t>- **Lunch**: Lentil and vegetable stew</w:t>
        <w:br/>
        <w:t>- **Dinner**: Grilled chicken with quinoa and roasted vegetables</w:t>
        <w:br/>
        <w:br/>
        <w:t>### Day 2: Balanced and Nourishing</w:t>
        <w:br/>
        <w:t>- **Breakfast**: Smoothie with spinach, almond milk, chia seeds, and a banana</w:t>
        <w:br/>
        <w:t>- **Lunch**: Hummus and veggie wrap with cucumbers, carrots, and bell peppers</w:t>
        <w:br/>
        <w:t>- **Dinner**: Stir-fried tofu with brown rice and steamed broccoli</w:t>
        <w:br/>
        <w:br/>
        <w:t>### Day 3: Focus on Digestive Health</w:t>
        <w:br/>
        <w:t>- **Breakfast**: Oatmeal with ground flaxseeds, walnuts, and fresh berries</w:t>
        <w:br/>
        <w:t>- **Lunch**: Chickpea salad with spinach, tomatoes, cucumbers, and olive oil dressing</w:t>
        <w:br/>
        <w:t>- **Dinner**: Salmon with roasted sweet potatoes and steamed kale</w:t>
        <w:br/>
        <w:br/>
        <w:t>### Day 4: Gut-Soothing Meals</w:t>
        <w:br/>
        <w:t>- **Breakfast**: Greek yogurt with chia seeds, almonds, and strawberries</w:t>
        <w:br/>
        <w:t>- **Lunch**: Quinoa salad with roasted vegetables and avocado</w:t>
        <w:br/>
        <w:t>- **Dinner**: Turkey meatballs with zucchini noodles and tomato sauce</w:t>
        <w:br/>
        <w:br/>
        <w:t>### Day 5: End with Fiber and Protein</w:t>
        <w:br/>
        <w:t>- **Breakfast**: Scrambled eggs with sautéed spinach and mushrooms</w:t>
        <w:br/>
        <w:t>- **Lunch**: Quinoa and black bean bowl with avocado and cilantro</w:t>
        <w:br/>
        <w:t>- **Dinner**: Grilled shrimp with roasted asparagus and brown rice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