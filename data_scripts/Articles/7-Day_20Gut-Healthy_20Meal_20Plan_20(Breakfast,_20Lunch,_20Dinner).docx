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7-Day Gut-Healthy Meal Plan (Breakfast, Lunch, Dinner)</w:t>
      </w:r>
    </w:p>
    <w:p>
      <w:r>
        <w:br/>
        <w:t>Day 1:</w:t>
        <w:br/>
        <w:t>- Breakfast: Chia Pudding with Berries &amp; Almond Butter</w:t>
        <w:br/>
        <w:t xml:space="preserve">  - Chia seeds, almond milk, fresh berries, a dollop of almond butter for healthy fats and fiber to support gut health.</w:t>
        <w:br/>
        <w:t>- Lunch: Quinoa &amp; Veggie Salad with Lemon-Tahini Dressing</w:t>
        <w:br/>
        <w:t xml:space="preserve">  - Quinoa, cucumber, cherry tomatoes, spinach, avocado, and a lemon-tahini dressing packed with anti-inflammatory ingredients.</w:t>
        <w:br/>
        <w:t>- Dinner: Grilled Salmon with Roasted Sweet Potatoes &amp; Broccoli</w:t>
        <w:br/>
        <w:t xml:space="preserve">  - Rich in omega-3s from salmon, sweet potatoes for fiber, and broccoli to support digestion.</w:t>
        <w:br/>
        <w:br/>
        <w:t>Day 2:</w:t>
        <w:br/>
        <w:t>- Breakfast: Oatmeal with Flaxseeds, Walnuts, and Bananas</w:t>
        <w:br/>
        <w:t xml:space="preserve">  - Oats, ground flaxseeds, walnuts, and bananas offer fiber and prebiotics to fuel gut-friendly bacteria.</w:t>
        <w:br/>
        <w:t>- Lunch: Lentil Soup with Spinach and Carrots</w:t>
        <w:br/>
        <w:t xml:space="preserve">  - High in fiber, protein, and antioxidants, this warming soup helps with digestive health.</w:t>
        <w:br/>
        <w:t>- Dinner: Chicken Stir Fry with Brown Rice &amp; Mixed Veggies</w:t>
        <w:br/>
        <w:t xml:space="preserve">  - A protein-rich dinner with brown rice for fiber and stir-fried vegetables for added nutrients.</w:t>
        <w:br/>
        <w:br/>
        <w:t>Day 3:</w:t>
        <w:br/>
        <w:t>- Breakfast: Smoothie with Spinach, Pineapple, Ginger, and Coconut Yogurt</w:t>
        <w:br/>
        <w:t xml:space="preserve">  - Fresh spinach, pineapple, ginger, and coconut yogurt blend to soothe inflammation and support digestion.</w:t>
        <w:br/>
        <w:t>- Lunch: Chickpea &amp; Avocado Wrap with Leafy Greens</w:t>
        <w:br/>
        <w:t xml:space="preserve">  - Chickpeas, avocado, and greens wrapped in a whole-grain tortilla—rich in fiber and healthy fats.</w:t>
        <w:br/>
        <w:t>- Dinner: Baked Cod with Sautéed Kale &amp; Quinoa</w:t>
        <w:br/>
        <w:t xml:space="preserve">  - Lean protein from cod with anti-inflammatory kale and fiber-rich quinoa.</w:t>
        <w:br/>
        <w:br/>
        <w:t>Day 4:</w:t>
        <w:br/>
        <w:t>- Breakfast: Scrambled Eggs with Spinach and Mushrooms</w:t>
        <w:br/>
        <w:t xml:space="preserve">  - Eggs for protein and spinach and mushrooms for their gut-friendly fiber.</w:t>
        <w:br/>
        <w:t>- Lunch: Sweet Potato &amp; Black Bean Salad</w:t>
        <w:br/>
        <w:t xml:space="preserve">  - Sweet potatoes and black beans are packed with fiber and antioxidants to support gut health.</w:t>
        <w:br/>
        <w:t>- Dinner: Turkey Meatballs with Zucchini Noodles</w:t>
        <w:br/>
        <w:t xml:space="preserve">  - Lean turkey meatballs paired with zucchini noodles for a low-carb, high-protein dinner.</w:t>
        <w:br/>
        <w:br/>
        <w:t>Day 5:</w:t>
        <w:br/>
        <w:t>- Breakfast: Almond Milk Latte with a Side of Sliced Apples &amp; Almonds</w:t>
        <w:br/>
        <w:t xml:space="preserve">  - A comforting start with plant-based milk and fiber from apples and almonds.</w:t>
        <w:br/>
        <w:t>- Lunch: Quinoa &amp; Chickpea Buddha Bowl with Tahini Dressing</w:t>
        <w:br/>
        <w:t xml:space="preserve">  - A nutrient-dense bowl filled with quinoa, chickpeas, cucumbers, carrots, and avocado for healthy digestion.</w:t>
        <w:br/>
        <w:t>- Dinner: Grilled Shrimp with Roasted Vegetables</w:t>
        <w:br/>
        <w:t xml:space="preserve">  - Light, protein-packed shrimp paired with roasted cauliflower, Brussels sprouts, and carrots.</w:t>
        <w:br/>
        <w:br/>
        <w:t>Day 6:</w:t>
        <w:br/>
        <w:t>- Breakfast: Avocado Toast with Poached Eggs</w:t>
        <w:br/>
        <w:t xml:space="preserve">  - Whole grain toast, avocado, and poached eggs offer healthy fats, fiber, and protein for a nourishing start.</w:t>
        <w:br/>
        <w:t>- Lunch: Mediterranean Salad with Hummus &amp; Grilled Chicken</w:t>
        <w:br/>
        <w:t xml:space="preserve">  - A mix of cucumbers, olives, tomatoes, and grilled chicken with creamy hummus to support gut bacteria.</w:t>
        <w:br/>
        <w:t>- Dinner: Veggie Chili with Kidney Beans &amp; Quinoa</w:t>
        <w:br/>
        <w:t xml:space="preserve">  - High in fiber and protein, this chili helps stabilize digestion and blood sugar.</w:t>
        <w:br/>
        <w:br/>
        <w:t>Day 7:</w:t>
        <w:br/>
        <w:t>- Breakfast: Smoothie Bowl with Berries, Almond Butter, and Chia Seeds</w:t>
        <w:br/>
        <w:t xml:space="preserve">  - A smoothie base of almond milk, frozen berries, and a topping of almond butter and chia seeds for fiber and healthy fats.</w:t>
        <w:br/>
        <w:t>- Lunch: Roasted Chicken &amp; Avocado Salad with Olive Oil Vinaigrette</w:t>
        <w:br/>
        <w:t xml:space="preserve">  - Lean protein from chicken, fiber from avocado, and healthy fats from olive oil.</w:t>
        <w:br/>
        <w:t>- Dinner: Grilled Tofu Stir Fry with Bell Peppers &amp; Brown Rice</w:t>
        <w:br/>
        <w:t xml:space="preserve">  - Protein-packed tofu with nutrient-dense bell peppers over brown rice for a fiber-filled dinner.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