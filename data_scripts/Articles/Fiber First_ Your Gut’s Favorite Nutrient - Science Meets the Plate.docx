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Fiber First: Your Gut’s Favorite Nutrient - Science Meets the Plate</w:t>
      </w:r>
    </w:p>
    <w:p>
      <w:r>
        <w:br/>
        <w:t xml:space="preserve">Fiber is an essential nutrient that plays a key role in maintaining gut health. It is the non-digestible part of plant foods that passes through your digestive system relatively intact, providing multiple benefits along the way. </w:t>
        <w:br/>
        <w:br/>
        <w:t>### How Fiber Supports Gut Health:</w:t>
        <w:br/>
        <w:t>- **Gut Motility**: Fiber adds bulk to stool and promotes regular bowel movements, preventing constipation.</w:t>
        <w:br/>
        <w:t>- **Gut Microbiome**: Fiber acts as food for the beneficial bacteria in your gut, supporting a healthy microbiome.</w:t>
        <w:br/>
        <w:t>- **Inflammation Reduction**: Soluble fiber has anti-inflammatory properties, which can help soothe inflammation in the digestive tract.</w:t>
        <w:br/>
        <w:br/>
        <w:t>### Sources of Fiber:</w:t>
        <w:br/>
        <w:t>- **Soluble Fiber**: Found in oats, beans, lentils, apples, and citrus fruits, soluble fiber helps form a gel-like substance in the gut that can help lower cholesterol.</w:t>
        <w:br/>
        <w:t>- **Insoluble Fiber**: Found in whole grains, nuts, seeds, and vegetables, insoluble fiber helps speed up the passage of food through the digestive system, reducing constipation.</w:t>
        <w:br/>
        <w:br/>
        <w:t>### Recommended Fiber-Rich Meals:</w:t>
        <w:br/>
        <w:t>1. **Breakfast**: Overnight oats with chia seeds, banana, and almond butter</w:t>
        <w:br/>
        <w:t>2. **Lunch**: Lentil soup with carrots, celery, and spinach</w:t>
        <w:br/>
        <w:t>3. **Dinner**: Quinoa and roasted vegetable salad with a lemon-tahini dressing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