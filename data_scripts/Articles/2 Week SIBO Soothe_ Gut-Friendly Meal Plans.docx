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 Week SIBO Soothe: Gut-Friendly Meal Plans</w:t>
      </w:r>
    </w:p>
    <w:p>
      <w:r>
        <w:br/>
        <w:t>SIBO (Small Intestinal Bacterial Overgrowth) can cause digestive discomfort, but diet plays an important role in managing the condition. This two-week meal plan focuses on foods that support digestion and reduce SIBO flare-ups.</w:t>
        <w:br/>
        <w:br/>
        <w:t>### Week 1: Low FODMAP Start</w:t>
        <w:br/>
        <w:t>- **Day 1-3**: Focus on easily digestible proteins like grilled chicken and salmon, and include low-FODMAP vegetables such as zucchini, spinach, and carrots.</w:t>
        <w:br/>
        <w:t>- **Day 4-7**: Add more low-FODMAP fruits like strawberries, blueberries, and bananas to your meals. Continue with lean meats and roasted root vegetables.</w:t>
        <w:br/>
        <w:br/>
        <w:t>### Week 2: Gentle Fiber Introduction</w:t>
        <w:br/>
        <w:t>- **Day 8-10**: Gradually add small amounts of fiber-rich foods like oats, quinoa, and non-cruciferous vegetables (e.g., bell peppers, zucchini).</w:t>
        <w:br/>
        <w:t>- **Day 11-14**: Begin including fermented foods such as coconut yogurt or kefir to support gut health, avoiding high-FODMAP items like garlic and onions.</w:t>
        <w:br/>
        <w:br/>
        <w:t>### Sample Day of Eating (Week 2):</w:t>
        <w:br/>
        <w:t>- **Breakfast**: Scrambled eggs with spinach and roasted potatoes</w:t>
        <w:br/>
        <w:t>- **Lunch**: Grilled turkey with quinoa and roasted carrots</w:t>
        <w:br/>
        <w:t>- **Dinner**: Baked chicken with steamed zucchini and a side of kale salad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