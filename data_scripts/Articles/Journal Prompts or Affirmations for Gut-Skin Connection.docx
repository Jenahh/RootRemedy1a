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Journal Prompts or Affirmations for Gut-Skin Connection</w:t>
      </w:r>
    </w:p>
    <w:p>
      <w:r>
        <w:br/>
        <w:t>- Journal Prompt: “How does my gut feel today? What foods or thoughts might have influenced my gut health?”</w:t>
        <w:br/>
        <w:t>- Affirmation: “I nourish my body with foods that promote balance, health, and glowing skin.”</w:t>
        <w:br/>
        <w:t>- Journal Prompt: “Reflect on a time when stress impacted your digestion. How did you feel, and what actions did you take to support your body?”</w:t>
        <w:br/>
        <w:t>- Affirmation: “My gut and skin are deeply connected. I am nurturing them with love, care, and wholesome foods.”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