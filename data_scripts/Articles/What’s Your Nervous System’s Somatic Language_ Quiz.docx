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What’s Your Nervous System’s Somatic Language? Quiz</w:t>
      </w:r>
    </w:p>
    <w:p>
      <w:r>
        <w:br/>
        <w:t>**What’s Your Nervous System’s Somatic Language? Quiz**</w:t>
        <w:br/>
        <w:br/>
        <w:t xml:space="preserve">This quiz is designed to help you understand how your nervous system communicates through your body. Answer the following questions to learn how your body reacts to stress and relaxation. </w:t>
        <w:br/>
        <w:br/>
        <w:t>### Instructions:</w:t>
        <w:br/>
        <w:t>Answer each question honestly and choose the option that most closely reflects your experience. At the end, you’ll have a better understanding of your body’s somatic language.</w:t>
        <w:br/>
        <w:br/>
        <w:t>1. **How do you feel in your body when you are stressed?**</w:t>
        <w:br/>
        <w:t xml:space="preserve">   - A. Tense muscles, tight chest, clenched jaw</w:t>
        <w:br/>
        <w:t xml:space="preserve">   - B. Shallow breathing, racing heart, feeling "on edge"</w:t>
        <w:br/>
        <w:t xml:space="preserve">   - C. Tight stomach, butterflies, feeling anxious</w:t>
        <w:br/>
        <w:t xml:space="preserve">   - D. Weakness in the legs, feeling light-headed</w:t>
        <w:br/>
        <w:br/>
        <w:t>2. **What happens to your posture when you are overwhelmed?**</w:t>
        <w:br/>
        <w:t xml:space="preserve">   - A. I slouch or curl up, trying to protect myself</w:t>
        <w:br/>
        <w:t xml:space="preserve">   - B. I stand tall, but I can feel my shoulders rising</w:t>
        <w:br/>
        <w:t xml:space="preserve">   - C. I cross my arms or legs, feeling closed off</w:t>
        <w:br/>
        <w:t xml:space="preserve">   - D. I fidget, shift my weight, or feel unbalanced</w:t>
        <w:br/>
        <w:br/>
        <w:t>3. **When you are relaxed, how does your body feel?**</w:t>
        <w:br/>
        <w:t xml:space="preserve">   - A. Calm, with deep breaths and open posture</w:t>
        <w:br/>
        <w:t xml:space="preserve">   - B. At ease, feeling steady and grounded</w:t>
        <w:br/>
        <w:t xml:space="preserve">   - C. Light, with a sense of freedom and spaciousness</w:t>
        <w:br/>
        <w:t xml:space="preserve">   - D. Unconcerned, with a feeling of balance</w:t>
        <w:br/>
        <w:br/>
        <w:t>4. **When you experience a difficult emotion, what sensation do you feel?**</w:t>
        <w:br/>
        <w:t xml:space="preserve">   - A. A lump in my throat or pressure in my chest</w:t>
        <w:br/>
        <w:t xml:space="preserve">   - B. Tension in my back or shoulders</w:t>
        <w:br/>
        <w:t xml:space="preserve">   - C. A knot in my stomach or tightness around my gut</w:t>
        <w:br/>
        <w:t xml:space="preserve">   - D. A flutter or racing sensation in my chest or limbs</w:t>
        <w:br/>
        <w:br/>
        <w:t>5. **How does your body respond after relaxation or a deep breath?**</w:t>
        <w:br/>
        <w:t xml:space="preserve">   - A. I feel lighter, relaxed, and at ease</w:t>
        <w:br/>
        <w:t xml:space="preserve">   - B. I feel energized and ready to tackle the next task</w:t>
        <w:br/>
        <w:t xml:space="preserve">   - C. My gut feels more settled, and I feel calm</w:t>
        <w:br/>
        <w:t xml:space="preserve">   - D. My body feels restored, and I have better focus</w:t>
        <w:br/>
        <w:br/>
        <w:t>### Results:</w:t>
        <w:br/>
        <w:t>- **Mostly A’s**: You communicate stress through tension. Your body’s somatic language often involves tightness and rigidity. Practicing relaxation techniques like deep breathing, stretching, and mindfulness can help release this tension.</w:t>
        <w:br/>
        <w:t>- **Mostly B’s**: Your body responds to stress with heightened alertness. You may experience shallow breathing and a racing heart. Grounding exercises, body awareness practices, and deep breathing can help regulate your nervous system.</w:t>
        <w:br/>
        <w:t>- **Mostly C’s**: Your stress manifests in your gut. You may experience digestive discomfort or a nervous stomach. Focusing on digestive health, managing stress, and practicing mindful eating can help calm your body’s response.</w:t>
        <w:br/>
        <w:t>- **Mostly D’s**: You experience stress as physical imbalance. You may feel weak or light-headed under stress. Building physical strength and balance through gentle movement practices like yoga or tai chi can support your nervous system.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